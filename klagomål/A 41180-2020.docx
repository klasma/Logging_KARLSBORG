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41180-2020 i Karlsborgs kommun</w:t>
      </w:r>
    </w:p>
    <w:p>
      <w:r>
        <w:t>Detta dokument behandlar höga naturvärden i avverkningsamälan A 41180-2020 i Karlsborgs kommun. Denna avverkningsanmälan inkom 2020-08-26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skogsklocka (NT), slåtterfibbla (NT),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1180-2020.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6503941, E 479236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