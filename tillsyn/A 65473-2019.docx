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65473-2019 i Karlsborgs kommun</w:t>
      </w:r>
    </w:p>
    <w:p>
      <w:r>
        <w:t>Detta dokument behandlar höga naturvärden i avverkningsamälan A 65473-2019 i Karlsborgs kommun. Denna avverkningsanmälan inkom 2019-12-04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lakritsmusseron (VU), motaggsvamp (NT), skrovlig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65473-2019.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6474772, E 462872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