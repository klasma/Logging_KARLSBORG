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412-2023 i Karlsborgs kommun</w:t>
      </w:r>
    </w:p>
    <w:p>
      <w:r>
        <w:t>Detta dokument behandlar höga naturvärden i avverkningsamälan A 412-2023 i Karlsborgs kommun. Denna avverkningsanmälan inkom 2023-01-03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lakritsmusseron (VU), dofttaggsvamp (NT), motaggsvamp (NT), dropptaggsvamp (S) och zontaggsvamp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63846"/>
            <wp:docPr id="1" name="Picture 1"/>
            <wp:cNvGraphicFramePr>
              <a:graphicFrameLocks noChangeAspect="1"/>
            </wp:cNvGraphicFramePr>
            <a:graphic>
              <a:graphicData uri="http://schemas.openxmlformats.org/drawingml/2006/picture">
                <pic:pic>
                  <pic:nvPicPr>
                    <pic:cNvPr id="0" name="A 412-2023.png"/>
                    <pic:cNvPicPr/>
                  </pic:nvPicPr>
                  <pic:blipFill>
                    <a:blip r:embed="rId16"/>
                    <a:stretch>
                      <a:fillRect/>
                    </a:stretch>
                  </pic:blipFill>
                  <pic:spPr>
                    <a:xfrm>
                      <a:off x="0" y="0"/>
                      <a:ext cx="5486400" cy="30638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6474828, E 462797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